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A896F" w14:textId="2A8FDA6C" w:rsidR="000E19CD" w:rsidRPr="001B0417" w:rsidRDefault="001B041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Pr="001B0417">
        <w:rPr>
          <w:sz w:val="48"/>
          <w:szCs w:val="48"/>
        </w:rPr>
        <w:t>FOKOUE THOMAS</w:t>
      </w:r>
    </w:p>
    <w:p w14:paraId="05104508" w14:textId="4FC93FDC" w:rsidR="001B0417" w:rsidRPr="001B0417" w:rsidRDefault="00000000" w:rsidP="001B0417">
      <w:pPr>
        <w:jc w:val="center"/>
        <w:rPr>
          <w:b/>
          <w:bCs/>
          <w:sz w:val="24"/>
        </w:rPr>
      </w:pPr>
      <w:r w:rsidRPr="001B0417">
        <w:rPr>
          <w:b/>
          <w:bCs/>
          <w:sz w:val="24"/>
        </w:rPr>
        <w:t xml:space="preserve">DevOps Engineer | Cloud </w:t>
      </w:r>
      <w:r w:rsidR="001B0417" w:rsidRPr="001B0417">
        <w:rPr>
          <w:b/>
          <w:bCs/>
          <w:sz w:val="24"/>
        </w:rPr>
        <w:t>Consultant</w:t>
      </w:r>
      <w:r w:rsidR="000705F2">
        <w:rPr>
          <w:b/>
          <w:bCs/>
          <w:sz w:val="24"/>
        </w:rPr>
        <w:t>s</w:t>
      </w:r>
    </w:p>
    <w:p w14:paraId="15AE21AD" w14:textId="2CC2D745" w:rsidR="000E19CD" w:rsidRDefault="00000000">
      <w:pPr>
        <w:jc w:val="center"/>
      </w:pPr>
      <w:r>
        <w:rPr>
          <w:sz w:val="24"/>
        </w:rPr>
        <w:t xml:space="preserve">📍 </w:t>
      </w:r>
      <w:r w:rsidR="001B0417">
        <w:rPr>
          <w:sz w:val="24"/>
        </w:rPr>
        <w:t>Quebec</w:t>
      </w:r>
      <w:r>
        <w:rPr>
          <w:sz w:val="24"/>
        </w:rPr>
        <w:t>, Canada</w:t>
      </w:r>
    </w:p>
    <w:p w14:paraId="544EA74A" w14:textId="0E59CCCE" w:rsidR="000E19CD" w:rsidRDefault="00000000">
      <w:pPr>
        <w:jc w:val="center"/>
      </w:pPr>
      <w:r>
        <w:rPr>
          <w:sz w:val="24"/>
        </w:rPr>
        <w:t>📞 +1 (</w:t>
      </w:r>
      <w:r w:rsidR="001B0417">
        <w:rPr>
          <w:sz w:val="24"/>
        </w:rPr>
        <w:t>514</w:t>
      </w:r>
      <w:r>
        <w:rPr>
          <w:sz w:val="24"/>
        </w:rPr>
        <w:t xml:space="preserve">) </w:t>
      </w:r>
      <w:r w:rsidR="001B0417">
        <w:rPr>
          <w:sz w:val="24"/>
        </w:rPr>
        <w:t>975</w:t>
      </w:r>
      <w:r>
        <w:rPr>
          <w:sz w:val="24"/>
        </w:rPr>
        <w:t>-</w:t>
      </w:r>
      <w:r w:rsidR="001B0417">
        <w:rPr>
          <w:sz w:val="24"/>
        </w:rPr>
        <w:t>4252</w:t>
      </w:r>
    </w:p>
    <w:p w14:paraId="6874999F" w14:textId="21C5CF8A" w:rsidR="000E19CD" w:rsidRDefault="00000000">
      <w:pPr>
        <w:jc w:val="center"/>
      </w:pPr>
      <w:r>
        <w:rPr>
          <w:sz w:val="24"/>
        </w:rPr>
        <w:t xml:space="preserve">📧 </w:t>
      </w:r>
      <w:r w:rsidR="001B0417" w:rsidRPr="001B0417">
        <w:rPr>
          <w:sz w:val="24"/>
        </w:rPr>
        <w:t>fokouethomasdylan@gmail.com</w:t>
      </w:r>
    </w:p>
    <w:p w14:paraId="5C365D80" w14:textId="07D89718" w:rsidR="000E19CD" w:rsidRDefault="00000000">
      <w:pPr>
        <w:jc w:val="center"/>
        <w:rPr>
          <w:sz w:val="24"/>
        </w:rPr>
      </w:pPr>
      <w:r>
        <w:rPr>
          <w:sz w:val="24"/>
        </w:rPr>
        <w:t xml:space="preserve">🔗 GitHub: </w:t>
      </w:r>
      <w:hyperlink r:id="rId6" w:history="1">
        <w:r w:rsidR="001B0417" w:rsidRPr="00FB7A70">
          <w:rPr>
            <w:rStyle w:val="Lienhypertexte"/>
            <w:sz w:val="24"/>
          </w:rPr>
          <w:t>https://github.com/Fokoue22</w:t>
        </w:r>
      </w:hyperlink>
    </w:p>
    <w:p w14:paraId="54A088C1" w14:textId="78207113" w:rsidR="001B0417" w:rsidRDefault="001B0417" w:rsidP="001B0417">
      <w:pPr>
        <w:jc w:val="center"/>
      </w:pPr>
      <w:r>
        <w:rPr>
          <w:rFonts w:ascii="Segoe UI Emoji" w:hAnsi="Segoe UI Emoji" w:cs="Segoe UI Emoji"/>
          <w:sz w:val="24"/>
        </w:rPr>
        <w:t>🌐</w:t>
      </w:r>
      <w:r>
        <w:rPr>
          <w:sz w:val="24"/>
        </w:rPr>
        <w:t xml:space="preserve"> Portfolio: </w:t>
      </w:r>
      <w:r w:rsidRPr="001B0417">
        <w:rPr>
          <w:sz w:val="24"/>
        </w:rPr>
        <w:t>https://www.fokoue-thomas.com/</w:t>
      </w:r>
    </w:p>
    <w:p w14:paraId="2CADD131" w14:textId="11A568F2" w:rsidR="000E19CD" w:rsidRDefault="00000000">
      <w:pPr>
        <w:jc w:val="center"/>
      </w:pPr>
      <w:r>
        <w:rPr>
          <w:sz w:val="24"/>
        </w:rPr>
        <w:t xml:space="preserve">🔗 LinkedIn: </w:t>
      </w:r>
      <w:r w:rsidR="001B0417" w:rsidRPr="001B0417">
        <w:rPr>
          <w:sz w:val="24"/>
        </w:rPr>
        <w:t>https://www.linkedin.com/in/thomas-fokoue-406a90236/</w:t>
      </w:r>
    </w:p>
    <w:p w14:paraId="233F088A" w14:textId="0F9EEA27" w:rsidR="000E19CD" w:rsidRDefault="000E19CD">
      <w:pPr>
        <w:jc w:val="center"/>
      </w:pPr>
    </w:p>
    <w:sectPr w:rsidR="000E1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6241472">
    <w:abstractNumId w:val="8"/>
  </w:num>
  <w:num w:numId="2" w16cid:durableId="1280842314">
    <w:abstractNumId w:val="6"/>
  </w:num>
  <w:num w:numId="3" w16cid:durableId="1318146191">
    <w:abstractNumId w:val="5"/>
  </w:num>
  <w:num w:numId="4" w16cid:durableId="2122802325">
    <w:abstractNumId w:val="4"/>
  </w:num>
  <w:num w:numId="5" w16cid:durableId="1443651202">
    <w:abstractNumId w:val="7"/>
  </w:num>
  <w:num w:numId="6" w16cid:durableId="1096631353">
    <w:abstractNumId w:val="3"/>
  </w:num>
  <w:num w:numId="7" w16cid:durableId="1732073826">
    <w:abstractNumId w:val="2"/>
  </w:num>
  <w:num w:numId="8" w16cid:durableId="1991010356">
    <w:abstractNumId w:val="1"/>
  </w:num>
  <w:num w:numId="9" w16cid:durableId="203384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5F2"/>
    <w:rsid w:val="000E19CD"/>
    <w:rsid w:val="0015074B"/>
    <w:rsid w:val="001B0417"/>
    <w:rsid w:val="0029639D"/>
    <w:rsid w:val="00326F90"/>
    <w:rsid w:val="00952393"/>
    <w:rsid w:val="00AA1D8D"/>
    <w:rsid w:val="00B47730"/>
    <w:rsid w:val="00CB0664"/>
    <w:rsid w:val="00E516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5820BC"/>
  <w14:defaultImageDpi w14:val="300"/>
  <w15:docId w15:val="{D34C7F5E-B115-4A80-88BD-22745948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1B041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0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okoue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Fokoue</cp:lastModifiedBy>
  <cp:revision>6</cp:revision>
  <dcterms:created xsi:type="dcterms:W3CDTF">2013-12-23T23:15:00Z</dcterms:created>
  <dcterms:modified xsi:type="dcterms:W3CDTF">2025-07-26T12:25:00Z</dcterms:modified>
  <cp:category/>
</cp:coreProperties>
</file>